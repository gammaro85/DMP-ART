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DATA MANAGEMENT PLAN</w:t>
      </w:r>
    </w:p>
    <w:p>
      <w:pPr>
        <w:pStyle w:val="Heading1"/>
      </w:pPr>
      <w:r>
        <w:t>1. Data description and collection or re-use of existing data</w:t>
      </w:r>
    </w:p>
    <w:p>
      <w:pPr>
        <w:pStyle w:val="Heading2"/>
      </w:pPr>
      <w:r>
        <w:t>How will new data be collected or produced and/or how will existing data be re-used?</w:t>
      </w:r>
    </w:p>
    <w:p>
      <w:r>
        <w:t>Measurement data - in the course of experimental research.</w:t>
      </w:r>
    </w:p>
    <w:p>
      <w:r>
        <w:t>Digital files and databases - under numerical modeling.</w:t>
      </w:r>
    </w:p>
    <w:p>
      <w:r>
        <w:t>Spreadsheets - as part of the reduction and processing of measurement data.</w:t>
      </w:r>
    </w:p>
    <w:p>
      <w:r>
        <w:t>Digital photos and video files - as part of the visualization of measured phenomena.</w:t>
      </w:r>
    </w:p>
    <w:p>
      <w:r>
        <w:t>Photographic documentation of an experimental rig construction process.</w:t>
      </w:r>
    </w:p>
    <w:p>
      <w:r>
        <w:t>Personal data of project participants as part of the formal procedure of their participation in the project (employment,</w:t>
      </w:r>
    </w:p>
    <w:p>
      <w:r>
        <w:t>settlements).</w:t>
      </w:r>
    </w:p>
    <w:p>
      <w:r>
        <w:t>[w języku angielskim]</w:t>
      </w:r>
    </w:p>
    <w:p>
      <w:pPr>
        <w:pStyle w:val="Heading2"/>
      </w:pPr>
      <w:r>
        <w:t>What data (for example the types, formats, and volumes) will be collected or produced?</w:t>
      </w:r>
    </w:p>
    <w:p>
      <w:r>
        <w:t>Image files: jpg, png, tiff, bmp</w:t>
      </w:r>
    </w:p>
    <w:p>
      <w:r>
        <w:t>Video files: mp4, wmv</w:t>
      </w:r>
    </w:p>
    <w:p>
      <w:r>
        <w:t>MS-Office files: doc, docx, xls, xlsx, ppt, pptx</w:t>
      </w:r>
    </w:p>
    <w:p>
      <w:r>
        <w:t>Special software files for numerical modeling, thermographic analysis, CAD design, LabView environment.</w:t>
      </w:r>
    </w:p>
    <w:p>
      <w:r>
        <w:t>It is estimated that the total volume of raw and processed data collected during the project should not exceed 4 TB.</w:t>
      </w:r>
    </w:p>
    <w:p>
      <w:pPr>
        <w:pStyle w:val="Heading1"/>
      </w:pPr>
      <w:r>
        <w:t>2. Documentation and data quality</w:t>
      </w:r>
    </w:p>
    <w:p>
      <w:pPr>
        <w:pStyle w:val="Heading2"/>
      </w:pPr>
      <w:r>
        <w:t>What metadata and documentation (for example methodology or data collection and way of organising data) will accompany data?</w:t>
      </w:r>
    </w:p>
    <w:p>
      <w:r>
        <w:t>Selected data will be facilitated by open research data repository, the 'MOST Wiedzy' (Bridge of Knowledge) platform</w:t>
      </w:r>
    </w:p>
    <w:p>
      <w:r>
        <w:t>provided by Gdansk University of Technology, with general metadata standards. Metadata description will be stored in</w:t>
      </w:r>
    </w:p>
    <w:p>
      <w:r>
        <w:t>JSON-LD format. Data manager will be identified and authorized by ORCID number. Data manager (PI) will develop an</w:t>
      </w:r>
    </w:p>
    <w:p>
      <w:r>
        <w:t>ordered naming of files and media and will lead its evidence.</w:t>
      </w:r>
    </w:p>
    <w:p>
      <w:pPr>
        <w:pStyle w:val="Heading2"/>
      </w:pPr>
      <w:r>
        <w:t>What data quality control measures will be used?</w:t>
      </w:r>
    </w:p>
    <w:p>
      <w:r>
        <w:t>The data will be cataloged in a standardized way fulfilling the requirements of FAIR standards. The data available in an</w:t>
      </w:r>
    </w:p>
    <w:p>
      <w:r>
        <w:t>open repository will have DOI assigned and the will be positioned to ensure its accessibility.</w:t>
      </w:r>
    </w:p>
    <w:p>
      <w:r>
        <w:t>The project will be realized by an appropriately trained team, which has extensive experience and will ensure data</w:t>
      </w:r>
    </w:p>
    <w:p>
      <w:r>
        <w:t>security and implementation of appropriate procedures.</w:t>
      </w:r>
    </w:p>
    <w:p>
      <w:pPr>
        <w:pStyle w:val="Heading1"/>
      </w:pPr>
      <w:r>
        <w:t>3. Storage and backup during the research process</w:t>
      </w:r>
    </w:p>
    <w:p>
      <w:pPr>
        <w:pStyle w:val="Heading2"/>
      </w:pPr>
      <w:r>
        <w:t>How will data and metadata be stored and backed up during the research process?</w:t>
      </w:r>
    </w:p>
    <w:p>
      <w:r>
        <w:t>The data will be stored on a dedicated computer at the experimental rig, on portable hard drives and durable media</w:t>
      </w:r>
    </w:p>
    <w:p>
      <w:r>
        <w:t>such as DVD-R, in several copies. Data backup will be performed at the end of each research cycle.</w:t>
      </w:r>
    </w:p>
    <w:p>
      <w:pPr>
        <w:pStyle w:val="Heading2"/>
      </w:pPr>
      <w:r>
        <w:t>How will data security and protection of sensitive data be taken care of during the research?</w:t>
      </w:r>
    </w:p>
    <w:p>
      <w:r>
        <w:t>There is no provision for data storage in the so-called cloud.</w:t>
      </w:r>
    </w:p>
    <w:p>
      <w:r>
        <w:t>The computer at the experimental facility will not have a permanent connection to the Internet. Regardless, active</w:t>
      </w:r>
    </w:p>
    <w:p>
      <w:r>
        <w:t>anti-virus and password protection will be provided.</w:t>
      </w:r>
    </w:p>
    <w:p>
      <w:pPr>
        <w:pStyle w:val="Heading1"/>
      </w:pPr>
      <w:r>
        <w:t>4. Legal requirements, codes of conduct</w:t>
      </w:r>
    </w:p>
    <w:p>
      <w:pPr>
        <w:pStyle w:val="Heading2"/>
      </w:pPr>
      <w:r>
        <w:t>If personal data are processed, how will compliance with legislation on personal data and on data security be ensured?</w:t>
      </w:r>
    </w:p>
    <w:p>
      <w:r>
        <w:t>In the case of personal data of the project participants, the RODO procedures will be applied.</w:t>
      </w:r>
    </w:p>
    <w:p>
      <w:pPr>
        <w:pStyle w:val="Heading2"/>
      </w:pPr>
      <w:r>
        <w:t>How will other legal issues, such as intelectual property rights and ownership, be managed? What legislation is applicable?</w:t>
      </w:r>
    </w:p>
    <w:p>
      <w:r>
        <w:t>przepisyMichał Klugmann, Politechnika Gdańska 649578</w:t>
      </w:r>
    </w:p>
    <w:p>
      <w:r>
        <w:t>The ownership and management of any intellectual property developed in collaboration relating to the Project remain</w:t>
      </w:r>
    </w:p>
    <w:p>
      <w:r>
        <w:t>in the rights of the Gdansk University of Technology and the research team members in accordance with the law and</w:t>
      </w:r>
    </w:p>
    <w:p>
      <w:r>
        <w:t>institutional regulations. The data and results will be published in open-access model under the one of the Creative</w:t>
      </w:r>
    </w:p>
    <w:p>
      <w:r>
        <w:t>Commons licenses.</w:t>
      </w:r>
    </w:p>
    <w:p>
      <w:pPr>
        <w:pStyle w:val="Heading1"/>
      </w:pPr>
      <w:r>
        <w:t>5. Data sharing and long-term preservation</w:t>
      </w:r>
    </w:p>
    <w:p>
      <w:pPr>
        <w:pStyle w:val="Heading2"/>
      </w:pPr>
      <w:r>
        <w:t>How and when will data be shared? Are there possible restrictions to data sharing or embargo reasons?</w:t>
      </w:r>
    </w:p>
    <w:p>
      <w:r>
        <w:t>The part of the data will be published in open research data repository (MOST Wiedzy)</w:t>
      </w:r>
    </w:p>
    <w:p>
      <w:r>
        <w:t>The part of the data will be published in scientific journals which may also require raw data publication.</w:t>
      </w:r>
    </w:p>
    <w:p>
      <w:pPr>
        <w:pStyle w:val="Heading2"/>
      </w:pPr>
      <w:r>
        <w:t>How will data for preservation be selected, and where will data be preserved long-term (for example a data repository or archive)?</w:t>
      </w:r>
    </w:p>
    <w:p>
      <w:r>
        <w:t>All research data gathered during the project will be archived for at least 10 years and accessible only on direct request</w:t>
      </w:r>
    </w:p>
    <w:p>
      <w:r>
        <w:t>and with the PI permission.</w:t>
      </w:r>
    </w:p>
    <w:p>
      <w:r>
        <w:t>The MOST Wiedzy platform will be the main data repository for selected data sharing.</w:t>
      </w:r>
    </w:p>
    <w:p>
      <w:r>
        <w:t>The data provided in the repository will fulfill FAIR requirements and will be categorized and labeled according to the</w:t>
      </w:r>
    </w:p>
    <w:p>
      <w:r>
        <w:t>standard file formats.</w:t>
      </w:r>
    </w:p>
    <w:p>
      <w:pPr>
        <w:pStyle w:val="Heading2"/>
      </w:pPr>
      <w:r>
        <w:t>What methods or software tools will be needed to access and use the data?</w:t>
      </w:r>
    </w:p>
    <w:p>
      <w:r>
        <w:t>Standard office software, pdf viewer/editor, image and video viewers or processing software, dedicated software for</w:t>
      </w:r>
    </w:p>
    <w:p>
      <w:r>
        <w:t>special data and file formats.</w:t>
      </w:r>
    </w:p>
    <w:p>
      <w:pPr>
        <w:pStyle w:val="Heading2"/>
      </w:pPr>
      <w:r>
        <w:t>How will the application of a unique and persistent identifier (such us a Digital Object Identifier (DOI)) to each data set be ensured?</w:t>
      </w:r>
    </w:p>
    <w:p>
      <w:r>
        <w:t>The datasets provided in the repository will have the DOI assigned.</w:t>
      </w:r>
    </w:p>
    <w:p>
      <w:pPr>
        <w:pStyle w:val="Heading1"/>
      </w:pPr>
      <w:r>
        <w:t>6. Data management responsibilities and resources</w:t>
      </w:r>
    </w:p>
    <w:p>
      <w:pPr>
        <w:pStyle w:val="Heading2"/>
      </w:pPr>
      <w:r>
        <w:t>Who (for example role, position, and institution) will be responsible for data management (i.e the data steward)?</w:t>
      </w:r>
    </w:p>
    <w:p>
      <w:r>
        <w:t>Open Science Competence Center (pg.edu.pl/openscience) - established by GUT will be responsible for DMP and data</w:t>
      </w:r>
    </w:p>
    <w:p>
      <w:r>
        <w:t>storage and dissemination. Project PI (Michal Klugmann) will be responsible for the procedures assessment and overall</w:t>
      </w:r>
    </w:p>
    <w:p>
      <w:r>
        <w:t>data quality.</w:t>
      </w:r>
    </w:p>
    <w:p>
      <w:pPr>
        <w:pStyle w:val="Heading2"/>
      </w:pPr>
      <w:r>
        <w:t>What resources (for example financial and time) will be dedicated to data management and ensuring the data will be FAIR (Findable, Accessible, Interoperable, Re-usable)?</w:t>
      </w:r>
    </w:p>
    <w:p>
      <w:r>
        <w:t>No additional resources are needed.Michał Klugmann, Politechnika Gdańska 649578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