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data produced in the project may be categorized as:</w:t>
      </w:r>
    </w:p>
    <w:p>
      <w:r>
        <w:t>- data produced by the project personnel, e.g., laboratory notes and data concerned the protocol stored as (xlsx files);</w:t>
      </w:r>
    </w:p>
    <w:p>
      <w:r>
        <w:t>- data produced during laboratory experiments – NMR, IR, UV spectra, X-ray diffraction data;</w:t>
      </w:r>
    </w:p>
    <w:p>
      <w:r>
        <w:t>- data calculated during computational experiments.</w:t>
      </w:r>
    </w:p>
    <w:p>
      <w:r>
        <w:t>The types of data will vary depending on the experiment or computational analysis performed but mostly it will consist</w:t>
      </w:r>
    </w:p>
    <w:p>
      <w:r>
        <w:t>of either numerical or graphic files. The data of the performed measurement will be recorded by the qualified</w:t>
      </w:r>
    </w:p>
    <w:p>
      <w:r>
        <w:t>personnel according to appropriate standards and scientific procedures. If it is necessary to receive reliable data, the</w:t>
      </w:r>
    </w:p>
    <w:p>
      <w:r>
        <w:t>measurements will be repeated several times.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- Physical samples of chemical compounds;</w:t>
      </w:r>
    </w:p>
    <w:p>
      <w:r>
        <w:t>- data of computational experiments (recorded in xlsx and jpg format);</w:t>
      </w:r>
    </w:p>
    <w:p>
      <w:r>
        <w:t>- data of synthetic procedures of samples (recorded in xlsx format);</w:t>
      </w:r>
    </w:p>
    <w:p>
      <w:r>
        <w:t>- laboratory experiments data dedicated to synthetic procedures – e.g., NMR, IR, UV spectroscopic analysis, and X-ray</w:t>
      </w:r>
    </w:p>
    <w:p>
      <w:r>
        <w:t>diffraction analysis of samples (recorded in xlsx, csv, fid, cif formats);</w:t>
      </w:r>
    </w:p>
    <w:p>
      <w:r>
        <w:t>- laboratory notes stored in the laboratory notebooks (hardcopy).</w:t>
      </w:r>
    </w:p>
    <w:p>
      <w:r>
        <w:t>The predicted total volume of achieved and analyzed data will be in the range of 10-100 GB.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The data will be produced on the way of measurements and experimental procedures performed and recorded by</w:t>
      </w:r>
    </w:p>
    <w:p>
      <w:r>
        <w:t>qualified personnel according to appropriate scientific standards. The naming of the catalogs, files, and samples</w:t>
      </w:r>
    </w:p>
    <w:p>
      <w:r>
        <w:t>catalogs will be standardized across all indexes and lab notebookes to allow quick information searching and</w:t>
      </w:r>
    </w:p>
    <w:p>
      <w:r>
        <w:t>identification. Selected data will be facilitated by the MOST Wiedzy Open Research Data Catalog managed by Gdańsk</w:t>
      </w:r>
    </w:p>
    <w:p>
      <w:r>
        <w:t>Unversity of Technology. Every dataset will have, stored in JSON format,.metadata compatible with generally used</w:t>
      </w:r>
    </w:p>
    <w:p>
      <w:r>
        <w:t>standards and schemas, such as DataCite. Repository metadata descriptions will contain also persistent identifiers</w:t>
      </w:r>
    </w:p>
    <w:p>
      <w:r>
        <w:t>(PIDs) where possible, i.e. ORCID for authors..</w:t>
      </w:r>
    </w:p>
    <w:p>
      <w:pPr>
        <w:pStyle w:val="Heading2"/>
      </w:pPr>
      <w:r>
        <w:t>What data quality control measures will be used?</w:t>
      </w:r>
    </w:p>
    <w:p>
      <w:r>
        <w:t>The data will be achieved by reliable standard experimental methods with established protocols. The data will be</w:t>
      </w:r>
    </w:p>
    <w:p>
      <w:r>
        <w:t>recorded by qualified personnel according to appropriate standards and scientific procedures. The purity of the</w:t>
      </w:r>
    </w:p>
    <w:p>
      <w:r>
        <w:t>reagents and products will be controlled using spectroscopic methods, mainly using NMR spectroscopy. The obtained</w:t>
      </w:r>
    </w:p>
    <w:p>
      <w:r>
        <w:t>spectra will be compared with the standard spectra. Spectrometers will be calibrated at least once a week using</w:t>
      </w:r>
    </w:p>
    <w:p>
      <w:r>
        <w:t>reference samples provided by the manufacturer. Reactive substrates for syntheses will be stored at low temperatures</w:t>
      </w:r>
    </w:p>
    <w:p>
      <w:r>
        <w:t>(depending on the stability of the compound from -80°C to +4°C) in an atmosphere of inert gas (Ar).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secured network connection. The additional copy of all data will be stored on an offline external drive/s by the project</w:t>
      </w:r>
    </w:p>
    <w:p>
      <w:r>
        <w:t>principal investigator (PI). The data received by any of the team members will be shared with other investigators. The</w:t>
      </w:r>
    </w:p>
    <w:p>
      <w:r>
        <w:t>The data obtained during the realization of the project will not exceed the storage of standard hard drives available,</w:t>
      </w:r>
    </w:p>
    <w:p>
      <w:r>
        <w:t>months.</w:t>
      </w:r>
    </w:p>
    <w:p>
      <w:r>
        <w:t>OSF, SONATA-20 Strona 34 ID: 632900, 2024-12-03 16:06:55</w:t>
      </w:r>
    </w:p>
    <w:p>
      <w:r>
        <w:t>The data will be available and accessible only to Gdańsk Tech research team members. The desktop computers of the</w:t>
      </w:r>
    </w:p>
    <w:p>
      <w:r>
        <w:t>team members will be protected with strong passwords, which will be changed once a month. Only the main</w:t>
      </w:r>
    </w:p>
    <w:p>
      <w:r>
        <w:t>investigators have access to all data and know the passwords to the data disks. Each data disc is protected with a</w:t>
      </w:r>
    </w:p>
    <w:p>
      <w:r>
        <w:t>different password. Technical staff and students or other collaborators participating only in the implementation of a</w:t>
      </w:r>
    </w:p>
    <w:p>
      <w:r>
        <w:t>part of the project do not have access to data discs. Selected data is provided to them directly by the main</w:t>
      </w:r>
    </w:p>
    <w:p>
      <w:r>
        <w:t>investigators. The One Drive cloud storage service from Microsoft (Office 365 A1 for faculty</w:t>
      </w:r>
    </w:p>
    <w:p>
      <w:r>
        <w:t>license) will be additional backup.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University of Technology and the research team members according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</w:t>
      </w:r>
    </w:p>
    <w:p>
      <w:r>
        <w:t>Due to project requirements and with the Gdańsk Tech authority's consent, the data and results will be published in</w:t>
      </w:r>
    </w:p>
    <w:p>
      <w:r>
        <w:t>the open-access model under one of the Creative Commons licenses (CC BY or CC0 where possible). Metadata will</w:t>
      </w:r>
    </w:p>
    <w:p>
      <w:r>
        <w:t>always be available without any restrictions (CC0). No embargo or any other restrictions are necessary.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The part of the data will be published by the Gdańsk Tech research data repository – MOST Wiedzy Open Research</w:t>
      </w:r>
    </w:p>
    <w:p>
      <w:r>
        <w:t>Data Catalog. Part of the data will be published in scientific journals which may also require raw data publication (e.g.,</w:t>
      </w:r>
    </w:p>
    <w:p>
      <w:r>
        <w:t>tiff, csv, fid, cif files). Data will be shared in accordance with the publication dates of the articles that are derived from</w:t>
      </w:r>
    </w:p>
    <w:p>
      <w:r>
        <w:t>this data. In case that for the obtained data the protection of the intellectual property will be considered, their</w:t>
      </w:r>
    </w:p>
    <w:p>
      <w:r>
        <w:t>publishing and dissemination will occur after the preparation of patent applications and effective achievement of the</w:t>
      </w:r>
    </w:p>
    <w:p>
      <w:r>
        <w:t>protection of intellectual property.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main repository of data will be the MOST Wiedzy repository, which is CoreTrustSeal certified. This certificate</w:t>
      </w:r>
    </w:p>
    <w:p>
      <w:r>
        <w:t>confirms the repository's trustworthiness and sustainability. The data to be deposited in the repository will be chosen</w:t>
      </w:r>
    </w:p>
    <w:p>
      <w:r>
        <w:t>on the basis of its scientific quality and exemplarity. Moreover, all data not selected for sharing and preservation in the</w:t>
      </w:r>
    </w:p>
    <w:p>
      <w:r>
        <w:t>MOST Wiedzy repository will also be stored for at least 10 years after the project is finished and access to them will be</w:t>
      </w:r>
    </w:p>
    <w:p>
      <w:r>
        <w:t>possible only with the PI consent.</w:t>
      </w:r>
    </w:p>
    <w:p>
      <w:pPr>
        <w:pStyle w:val="Heading2"/>
      </w:pPr>
      <w:r>
        <w:t>What methods or software tools will be needed to access and use the data?</w:t>
      </w:r>
    </w:p>
    <w:p>
      <w:r>
        <w:t>Depending on the dataset the software used for its processing will be either closed license software or open-source.</w:t>
      </w:r>
    </w:p>
    <w:p>
      <w:r>
        <w:t>The data stored in open-repositories will be in open formats (e.g., txt, csv). The data in raw formats will be provided on</w:t>
      </w:r>
    </w:p>
    <w:p>
      <w:r>
        <w:t>direct requests. Data constituting the basis for publication will be collected in electronic supplementary information</w:t>
      </w:r>
    </w:p>
    <w:p>
      <w:r>
        <w:t>available free of charge on the journal's website.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datasets provided in the repository will have the DOI assigned.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SONATA-20 Strona 35 ID: 632900, 2024-12-03 16:06:55</w:t>
      </w:r>
    </w:p>
    <w:p>
      <w:r>
        <w:t>The project PI will be responsible for DMP, data storage and dissemination and procedures assessment and overall</w:t>
      </w:r>
    </w:p>
    <w:p>
      <w:r>
        <w:t>data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