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MANAGEMENT PLAN</w:t>
      </w:r>
    </w:p>
    <w:p>
      <w:pPr>
        <w:pStyle w:val="Heading1"/>
      </w:pPr>
      <w:r>
        <w:t>1. Data description and collection or re-use of existing data</w:t>
      </w:r>
    </w:p>
    <w:p>
      <w:pPr>
        <w:pStyle w:val="Heading2"/>
      </w:pPr>
      <w:r>
        <w:t>How will new data be collected or produced and/or how will existing data be re-used?</w:t>
      </w:r>
    </w:p>
    <w:p>
      <w:r>
        <w:t>Dane pierwotne obejmują korpus dokumentów strategicznych AI składający się z około 800 dokumentów w formatach</w:t>
      </w:r>
    </w:p>
    <w:p>
      <w:r>
        <w:t>PDF i CSV o łącznej wielkości około 1 GB. Ponadto zostanie utworzonych 5 transkrypcji wywiadów eksperckich w formatach TXT i DOCX o łącznej objętości około 50 stron. Nagrania audio wywiadów będą przechowywane w formacie</w:t>
      </w:r>
    </w:p>
    <w:p>
      <w:r>
        <w:t>MP3 (około 5 godzin) i usuwane po zakończeniu transkrypcji.</w:t>
      </w:r>
    </w:p>
    <w:p>
      <w:r>
        <w:t>Dane przetworzone będą składać się z wyników analiz BERTopic obejmujących około 30 tematów w formatach CSV i</w:t>
      </w:r>
    </w:p>
    <w:p>
      <w:r>
        <w:t>JSON o wielkości około 100MB oraz analizy wywiadów w formatach DOCX/PDF.. Metadane instrumentów polityki publicznej będą przechowywane w formatach CSV i Excel o wielkości około 10MB. Mapa klastrów krajów będzie dostępna w formatach CSV i JSON o wielkości około 5MB. Słownik pojęć otwartej innowacji zostanie utworzony w formatach DOCX i PDF o objętości około 20 stron. Formatami priorytetowymi są CSV, JSON i TXT jako formaty otwarte oraz DOCX i PDF dla dokumentacji.</w:t>
      </w:r>
    </w:p>
    <w:p>
      <w:pPr>
        <w:pStyle w:val="Heading2"/>
      </w:pPr>
      <w:r>
        <w:t>What data (for example the types, formats, and volumes) will be collected or produced?</w:t>
      </w:r>
    </w:p>
    <w:p/>
    <w:p>
      <w:pPr>
        <w:pStyle w:val="Heading1"/>
      </w:pPr>
      <w:r>
        <w:t>2. Documentation and data quality</w:t>
      </w:r>
    </w:p>
    <w:p>
      <w:pPr>
        <w:pStyle w:val="Heading2"/>
      </w:pPr>
      <w:r>
        <w:t>What metadata and documentation (for example methodology or data collection and way of organising data) will accompany data?</w:t>
      </w:r>
    </w:p>
    <w:p>
      <w:r>
        <w:t>Kontrola jakości będzie obejmować weryfikację kompletności danych z OECD poprzez automatyczne sprawdzenie brakujących pól. Transkrypcje będą walidowane poprzez kontrolę 20% materiału. Parametry BERTopic będą kalibrowane poprzez testy z różnymi ustawieniami. Wyniki będą porównywane z literaturą przedmiotu w ramach triangulacji metodologicznej. Wszystkie wersje plików będą oznaczane czasowo. Błędy systematyczne będą eliminowane poprzez standaryzację procedur. Wszystkie decyzje metodologiczne będą dokumentowane. Dane ilościowe będą czyszczone z wartości odstających.</w:t>
      </w:r>
    </w:p>
    <w:p>
      <w:pPr>
        <w:pStyle w:val="Heading2"/>
      </w:pPr>
      <w:r>
        <w:t>What data quality control measures will be used?</w:t>
      </w:r>
    </w:p>
    <w:p/>
    <w:p>
      <w:pPr>
        <w:pStyle w:val="Heading1"/>
      </w:pPr>
      <w:r>
        <w:t>3. Storage and backup during the research process</w:t>
      </w:r>
    </w:p>
    <w:p>
      <w:pPr>
        <w:pStyle w:val="Heading2"/>
      </w:pPr>
      <w:r>
        <w:t>How will data and metadata be stored and backed up during the research process?</w:t>
      </w:r>
    </w:p>
    <w:p>
      <w:r>
        <w:t>Głównym repozytorium będzie zabezpieczony serwer uczelniany Politechniki Gdańskiej. Pojemność 10GB przestrzeni dyskowej będzie wystarczająca dla całego projektu. Struktura będzie obejmować dedykowane katalogi dla każdego typu danych.</w:t>
      </w:r>
    </w:p>
    <w:p>
      <w:r>
        <w:t>Kopie zapasowe będą tworzone automatycznie codziennie na szyfrowanym dysku zewnętrznym. Kopie tygodniowe będą przechowywane w chmurze uczelnianej. Kopie miesięczne będą tworzone na drugim dysku zewnętrznym przechowywanym w innej lokalizacji. Odpowiedzialnością dr inż. Marita Mcphillips będzie zarządzanie głównym systemem, natomiast wsparcie IT uczelni będzie odpowiedzialne za infrastrukturę serwerową.</w:t>
      </w:r>
    </w:p>
    <w:p>
      <w:r>
        <w:t>OSF, Wniosek o przyznanie środków finansowych na realizację działania naukowego Strona 17 ID: 655050, 2025-07-14 13:28:</w:t>
      </w:r>
    </w:p>
    <w:p>
      <w:r>
        <w:t>Dane jakościowe będą szyfrowane. Dostęp do wszystkich danych będzie ograniczony wyłącznie do osoby realizującej działanie poprzez autoryzację dwuskładnikową. Nagrania wywiadów będą automatycznie usuwane po zakończeniu transkrypcji.</w:t>
      </w:r>
    </w:p>
    <w:p>
      <w:pPr>
        <w:pStyle w:val="Heading2"/>
      </w:pPr>
      <w:r>
        <w:t>How will data security and protection of sensitive data be taken care of during the research?</w:t>
      </w:r>
    </w:p>
    <w:p/>
    <w:p>
      <w:pPr>
        <w:pStyle w:val="Heading1"/>
      </w:pPr>
      <w:r>
        <w:t>4. Legal requirements, codes of conduct</w:t>
      </w:r>
    </w:p>
    <w:p>
      <w:pPr>
        <w:pStyle w:val="Heading2"/>
      </w:pPr>
      <w:r>
        <w:t>If personal data are processed, how will compliance with legislation on personal data and on data security be ensured?</w:t>
      </w:r>
    </w:p>
    <w:p>
      <w:r>
        <w:t>Obowiązujące przepisy</w:t>
      </w:r>
    </w:p>
    <w:p>
      <w:r>
        <w:t>Wykorzystywane dane z OECD AI Policy Observatory są publicznie dostępne na licencji otwartej. Transkrypcje wywiadów będą własnością intelektualną projektu. Wszystkie procedury będą zgodne z założeniami etyki projektów NCN.</w:t>
      </w:r>
    </w:p>
    <w:p>
      <w:pPr>
        <w:pStyle w:val="Heading2"/>
      </w:pPr>
      <w:r>
        <w:t>How will other legal issues, such as intelectual property rights and ownership, be managed? What legislation is applicable?</w:t>
      </w:r>
    </w:p>
    <w:p/>
    <w:p>
      <w:pPr>
        <w:pStyle w:val="Heading1"/>
      </w:pPr>
      <w:r>
        <w:t>5. Data sharing and long-term preservation</w:t>
      </w:r>
    </w:p>
    <w:p>
      <w:pPr>
        <w:pStyle w:val="Heading2"/>
      </w:pPr>
      <w:r>
        <w:t>How and when will data be shared? Are there possible restrictions to data sharing or embargo reasons?</w:t>
      </w:r>
    </w:p>
    <w:p>
      <w:r>
        <w:t>Każdy zestaw danych otrzyma unikalny identyfikator DOI poprzez system MOST Wiedzy Politechniki Gdańskiej. Dane będą zatem oznaczone stałymi identyfikatorami zgodnie ze standardami FAIR.</w:t>
      </w:r>
    </w:p>
    <w:p>
      <w:pPr>
        <w:pStyle w:val="Heading2"/>
      </w:pPr>
      <w:r>
        <w:t>How will data for preservation be selected, and where will data be preserved long-term (for example a data repository or archive)?</w:t>
      </w:r>
    </w:p>
    <w:p/>
    <w:p>
      <w:pPr>
        <w:pStyle w:val="Heading2"/>
      </w:pPr>
      <w:r>
        <w:t>What methods or software tools will be needed to access and use the data?</w:t>
      </w:r>
    </w:p>
    <w:p/>
    <w:p>
      <w:pPr>
        <w:pStyle w:val="Heading2"/>
      </w:pPr>
      <w:r>
        <w:t>How will the application of a unique and persistent identifier (such us a Digital Object Identifier (DOI)) to each data set be ensured?</w:t>
      </w:r>
    </w:p>
    <w:p/>
    <w:p>
      <w:pPr>
        <w:pStyle w:val="Heading1"/>
      </w:pPr>
      <w:r>
        <w:t>6. Data management responsibilities and resources</w:t>
      </w:r>
    </w:p>
    <w:p>
      <w:pPr>
        <w:pStyle w:val="Heading2"/>
      </w:pPr>
      <w:r>
        <w:t>Who (for example role, position, and institution) will be responsible for data management (i.e the data steward)?</w:t>
      </w:r>
    </w:p>
    <w:p>
      <w:r>
        <w:t>a)włączenia go do planu zadaniowo-finansowego podmiotu;</w:t>
      </w:r>
    </w:p>
    <w:p>
      <w:r>
        <w:t>b)zatrudnianiawykonawcówzbiorowychniezbędnychdorealizacjidziałanianaukowegonapodstawieuzgodnionej z wykonawcami formy zatrudnienia (umowa o pracę, umowa o dzieło, umowa zlecenie); c)zapewnienia warunkówdorealizacjidziałanianaukowego, wtymudostępnienia przestrzeni biurowej/laboratoryjnej oraz aparatury naukowo-badawczej niezbędnej do jego realizacji; d)zapewnienie obsługi administracyjno-finansowej realizacji działania naukowego; e)sprawowanianadzorunadrealizacjądziałanianaukowegoiprawidłowością wydatkowanych natencelśrodków finansowych;</w:t>
      </w:r>
    </w:p>
    <w:p>
      <w:r>
        <w:t>7.zapoznałem/am się z zasadami doręczania decyzji Dyrektora NCN;</w:t>
      </w:r>
    </w:p>
    <w:p>
      <w:r>
        <w:t>8.wyrażamzgodęnadokonanieweryfikacjiwnioskuprzypomocyoprogramowania antyplagiatowego oraz umieszczenie treści wniosku w bazie danych oprogramowania;</w:t>
      </w:r>
    </w:p>
    <w:p>
      <w:r>
        <w:t>9.zapoznałem/am sięztreściąKodeksuNarodowegoCentrumNaukidotyczącegorzetelnościbadańnaukowychi starania o fundusze na badania i zobowiązuję się do jego stosowania;</w:t>
      </w:r>
    </w:p>
    <w:p>
      <w:r>
        <w:t>10.świadomy/aodpowiedzialności prawnejwynikającejzprzekazanianieprawdziwych informacjizapewniam,że informacjezawarteweniniejszymwnioskuofinansowaniedziałanianaukowegoorazdokumentach doniego dołączonychzłożonymzapośrednictwem systemuOSF(ObsługaStrumieniFinansowania), sązgodnezestanem faktycznym i prawnym;</w:t>
      </w:r>
    </w:p>
    <w:p>
      <w:r>
        <w:t>11.akceptujęogólnewarunkiumowynafinansowanieirealizacjędziałanianaukowego(treśćogólnychwarunków umowy);</w:t>
      </w:r>
    </w:p>
    <w:p>
      <w:r>
        <w:t>12.jestemświadomy/a,że–wprzypadkuzakwalifikowania wnioskudofinansowania–dniemrozpoczęciarealizacji działanianaukowegojestdzień,wktórymdecyzjaDyrektoraNarodowegoCentrumNaukiprzyznającafinansowanie stała się ostateczna;</w:t>
      </w:r>
    </w:p>
    <w:p>
      <w:r>
        <w:t>13.podmiot,któryreprezentuję,niepozostajepodzarządemkomisarycznym aninieznajdujesięwtokulikwidacjilub postępowania upadłościowego.</w:t>
      </w:r>
    </w:p>
    <w:p>
      <w:r>
        <w:t>OSF, Wniosek o przyznanie środków finansowych na realizację działania naukowego Strona 21 ID: 655050, 2025-07-14 13:28:</w:t>
      </w:r>
    </w:p>
    <w:p>
      <w:r>
        <w:t>OCHRONA DANYCH OSOBOWYCH</w:t>
      </w:r>
    </w:p>
    <w:p>
      <w:r>
        <w:t>INFORMACJA O ZASADACH PRZETWARZANIA DANYCH OSOBOWYCH</w:t>
      </w:r>
    </w:p>
    <w:p>
      <w:r>
        <w:t>Administratorem Pani/Pana danych osobowych jest Narodowe Centrum Nauki z siedzibą w Krakowie przy ul.</w:t>
      </w:r>
    </w:p>
    <w:p>
      <w:r>
        <w:t>Twardowskiego 16, 30-312 Kraków.</w:t>
      </w:r>
    </w:p>
    <w:p>
      <w:r>
        <w:t>Kontakt do Inspektora Ochrony Danych: iod@ncn.gov.pl. Pani/Pana dane będą przetwarzane w celach:</w:t>
      </w:r>
    </w:p>
    <w:p>
      <w:r>
        <w:t>dokonania oceny wniosku o finansowanie działania naukowego,a.</w:t>
      </w:r>
    </w:p>
    <w:p>
      <w:r>
        <w:t>nadzoru, obsługi finansowo-księgowej, kontroli w trakcie jak i po zakończeniu działania naukowego, oceny jegob.</w:t>
      </w:r>
    </w:p>
    <w:p>
      <w:r>
        <w:t>realizacji i rozliczenia umów o finansowanie, przeprowadzania ewaluacji realizacji zadań Centrum, sprawozdawczości, upowszechniania w środowiskuc. naukowym informacji o ogłaszanych przez Centrum konkursach, realizacji innych czynności regulowanych przepisami prawa powszechnie obowiązującego oraz w celach archiwalnych.</w:t>
      </w:r>
    </w:p>
    <w:p>
      <w:r>
        <w:t>OSF, Wniosek o przyznanie środków finansowych na realizację działania naukowego Strona 22 ID: 655050, 2025-07-14 13:28:</w:t>
      </w:r>
    </w:p>
    <w:p>
      <w:pPr>
        <w:pStyle w:val="Heading2"/>
      </w:pPr>
      <w:r>
        <w:t>What resources (for example financial and time) will be dedicated to data management and ensuring the data will be FAIR (Findable, Accessible, Interoperable, Re-usable)?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